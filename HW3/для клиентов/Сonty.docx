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запрошенный объем * (текущая цена за 1т + цена доставки за 1т) = итоговая стоимость с доставкой без скидки</w:t>
        <w:br/>
        <w:br/>
        <w:t>200 * ($1795.05 + $32.57) = $365523.25</w:t>
      </w:r>
    </w:p>
    <w:p>
      <w:r>
        <w:t>Ваша скидка составляет: $17950.0</w:t>
        <w:br/>
        <w:br/>
        <w:t>Итоговая стоимость с учетом скидки: $347573.25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