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запрошенный объем * (текущая цена за 1т + цена доставки за 1т) = итоговая стоимость с доставкой без скидки</w:t>
        <w:br/>
        <w:br/>
        <w:t>150 * ($1795.05 + $32.57) = $274142.43</w:t>
      </w:r>
    </w:p>
    <w:p>
      <w:r>
        <w:t>Ваша скидка составляет: $13463.0</w:t>
        <w:br/>
        <w:br/>
        <w:t>Итоговая стоимость с учетом скидки: $260679.43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